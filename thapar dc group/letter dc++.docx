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107" w:rsidRDefault="00885107">
      <w:pPr>
        <w:pStyle w:val="SenderAddress"/>
      </w:pPr>
      <w:bookmarkStart w:id="0" w:name="_GoBack"/>
      <w:bookmarkEnd w:id="0"/>
      <w:r>
        <w:t>To,</w:t>
      </w:r>
    </w:p>
    <w:p w:rsidR="00885107" w:rsidRDefault="00885107">
      <w:pPr>
        <w:pStyle w:val="SenderAddress"/>
      </w:pPr>
      <w:r>
        <w:t xml:space="preserve">The </w:t>
      </w:r>
    </w:p>
    <w:p w:rsidR="00885107" w:rsidRDefault="00885107" w:rsidP="00885107">
      <w:pPr>
        <w:pStyle w:val="SenderAddress"/>
      </w:pPr>
      <w:proofErr w:type="gramStart"/>
      <w:r w:rsidRPr="00CB79D7">
        <w:rPr>
          <w:i/>
          <w:color w:val="4B4B4B"/>
        </w:rPr>
        <w:t>through</w:t>
      </w:r>
      <w:proofErr w:type="gramEnd"/>
      <w:r>
        <w:t xml:space="preserve"> The Warden,</w:t>
      </w:r>
    </w:p>
    <w:p w:rsidR="00CB79D7" w:rsidRDefault="00885107" w:rsidP="00CB79D7">
      <w:pPr>
        <w:pStyle w:val="SenderAddress"/>
        <w:ind w:firstLine="720"/>
      </w:pPr>
      <w:r>
        <w:t xml:space="preserve"> Hostel J,</w:t>
      </w:r>
    </w:p>
    <w:p w:rsidR="00885107" w:rsidRDefault="00885107" w:rsidP="00885107">
      <w:pPr>
        <w:pStyle w:val="SenderAddress"/>
      </w:pPr>
      <w:r>
        <w:t>Thapar University,</w:t>
      </w:r>
    </w:p>
    <w:p w:rsidR="00885107" w:rsidRDefault="00885107" w:rsidP="00885107">
      <w:pPr>
        <w:pStyle w:val="SenderAddress"/>
      </w:pPr>
      <w:r>
        <w:t>Patiala.</w:t>
      </w:r>
    </w:p>
    <w:p w:rsidR="00885107" w:rsidRDefault="00885107" w:rsidP="00885107">
      <w:pPr>
        <w:pStyle w:val="SenderAddress"/>
      </w:pPr>
    </w:p>
    <w:p w:rsidR="00677D26" w:rsidRDefault="00677D26" w:rsidP="00885107">
      <w:pPr>
        <w:pStyle w:val="SenderAddress"/>
      </w:pPr>
    </w:p>
    <w:p w:rsidR="00885107" w:rsidRDefault="00885107" w:rsidP="00885107">
      <w:pPr>
        <w:pStyle w:val="SenderAddress"/>
      </w:pPr>
      <w:proofErr w:type="gramStart"/>
      <w:r>
        <w:t>Subject – To get a permanent IP lease for setting up a HUB for DC (Direct Connect) protocol.</w:t>
      </w:r>
      <w:proofErr w:type="gramEnd"/>
    </w:p>
    <w:p w:rsidR="00885107" w:rsidRDefault="00885107" w:rsidP="00885107">
      <w:pPr>
        <w:pStyle w:val="SenderAddress"/>
      </w:pPr>
    </w:p>
    <w:p w:rsidR="00885107" w:rsidRDefault="00677D26" w:rsidP="00885107">
      <w:pPr>
        <w:pStyle w:val="SenderAddress"/>
      </w:pPr>
      <w:r>
        <w:t>Respected Sir/Madam,</w:t>
      </w:r>
    </w:p>
    <w:p w:rsidR="00885107" w:rsidRDefault="00885107" w:rsidP="00677D26">
      <w:pPr>
        <w:pStyle w:val="SenderAddress"/>
        <w:jc w:val="both"/>
      </w:pPr>
      <w:r>
        <w:tab/>
      </w:r>
      <w:r>
        <w:tab/>
      </w:r>
      <w:r>
        <w:tab/>
        <w:t>I’m a student</w:t>
      </w:r>
      <w:r w:rsidR="00677D26">
        <w:t xml:space="preserve"> of</w:t>
      </w:r>
      <w:r w:rsidR="00A426A1">
        <w:t xml:space="preserve"> </w:t>
      </w:r>
      <w:r w:rsidR="00745AED">
        <w:t>Thapar</w:t>
      </w:r>
      <w:r w:rsidR="00A426A1">
        <w:t xml:space="preserve"> </w:t>
      </w:r>
      <w:proofErr w:type="gramStart"/>
      <w:r w:rsidR="00745AED">
        <w:t>university</w:t>
      </w:r>
      <w:proofErr w:type="gramEnd"/>
      <w:r w:rsidR="00745AED">
        <w:t>, Patiala</w:t>
      </w:r>
      <w:r w:rsidR="00F24E42">
        <w:t xml:space="preserve"> pursuing my </w:t>
      </w:r>
      <w:proofErr w:type="spellStart"/>
      <w:r w:rsidR="00F24E42">
        <w:t>Btech</w:t>
      </w:r>
      <w:proofErr w:type="spellEnd"/>
      <w:r w:rsidR="00F24E42">
        <w:t xml:space="preserve"> in Computer Science in 3</w:t>
      </w:r>
      <w:r w:rsidR="00F24E42" w:rsidRPr="00F24E42">
        <w:rPr>
          <w:vertAlign w:val="superscript"/>
        </w:rPr>
        <w:t>rd</w:t>
      </w:r>
      <w:r w:rsidR="00F24E42">
        <w:t xml:space="preserve"> year. Recently I had an opportunity to visit IITB and seen some wonderful ideas/ culture that I thought should also be in our own campus. So in th</w:t>
      </w:r>
      <w:r w:rsidR="00677D26">
        <w:t>is</w:t>
      </w:r>
      <w:r w:rsidR="00F24E42">
        <w:t xml:space="preserve"> regard I </w:t>
      </w:r>
      <w:r w:rsidR="00677D26">
        <w:t>experimented</w:t>
      </w:r>
      <w:r w:rsidR="00F24E42">
        <w:t xml:space="preserve"> set</w:t>
      </w:r>
      <w:r w:rsidR="00677D26">
        <w:t>ting up</w:t>
      </w:r>
      <w:r w:rsidR="00F24E42">
        <w:t xml:space="preserve"> a DC Hub in Thapar university for sharing educational </w:t>
      </w:r>
      <w:proofErr w:type="gramStart"/>
      <w:r w:rsidR="00F24E42">
        <w:t>data(</w:t>
      </w:r>
      <w:proofErr w:type="gramEnd"/>
      <w:r w:rsidR="00A426A1">
        <w:t>software, notes</w:t>
      </w:r>
      <w:r w:rsidR="00F24E42">
        <w:t>, IAS material etc) on LAN and response was good but users have problem as we don’t have an always ON HUB and IPs changes frequently.</w:t>
      </w:r>
      <w:r w:rsidR="00677D26">
        <w:t xml:space="preserve"> This medium of data sharing is also used in all prestigious institutions like IITs and BITS </w:t>
      </w:r>
      <w:proofErr w:type="spellStart"/>
      <w:r w:rsidR="00677D26">
        <w:t>pilani</w:t>
      </w:r>
      <w:proofErr w:type="spellEnd"/>
      <w:r w:rsidR="00677D26">
        <w:t>. It’s the part of ‘Knowledge Management’ within an institution.</w:t>
      </w:r>
      <w:r w:rsidR="00F24E42">
        <w:t xml:space="preserve"> So kindly allot a permanent IP lease and a dedicated server with some storage capacity for storing some educational material</w:t>
      </w:r>
      <w:r w:rsidR="00A426A1">
        <w:t>, so we can also benefit from the technology</w:t>
      </w:r>
      <w:r w:rsidR="00F24E42">
        <w:t>.</w:t>
      </w:r>
    </w:p>
    <w:p w:rsidR="00F24E42" w:rsidRDefault="00F24E42" w:rsidP="00885107">
      <w:pPr>
        <w:pStyle w:val="SenderAddress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Thanking you,</w:t>
      </w:r>
    </w:p>
    <w:p w:rsidR="00F24E42" w:rsidRDefault="00F24E42" w:rsidP="00885107">
      <w:pPr>
        <w:pStyle w:val="SenderAddress"/>
      </w:pPr>
    </w:p>
    <w:p w:rsidR="00F24E42" w:rsidRDefault="00F24E42" w:rsidP="00F24E42">
      <w:pPr>
        <w:pStyle w:val="SenderAddress"/>
        <w:ind w:left="6480" w:firstLine="720"/>
      </w:pPr>
      <w:r>
        <w:t xml:space="preserve">Yours faithfully, </w:t>
      </w:r>
    </w:p>
    <w:p w:rsidR="00F24E42" w:rsidRDefault="00A426A1" w:rsidP="00F24E42">
      <w:pPr>
        <w:pStyle w:val="SenderAddress"/>
        <w:ind w:left="7200"/>
      </w:pPr>
      <w:r>
        <w:t xml:space="preserve">  </w:t>
      </w:r>
      <w:proofErr w:type="spellStart"/>
      <w:r w:rsidR="00F24E42">
        <w:t>Gursimran</w:t>
      </w:r>
      <w:proofErr w:type="spellEnd"/>
      <w:r>
        <w:t xml:space="preserve"> </w:t>
      </w:r>
      <w:proofErr w:type="spellStart"/>
      <w:r w:rsidR="00F24E42">
        <w:t>singh</w:t>
      </w:r>
      <w:proofErr w:type="spellEnd"/>
      <w:r w:rsidR="00F24E42">
        <w:t>,</w:t>
      </w:r>
    </w:p>
    <w:p w:rsidR="00F24E42" w:rsidRDefault="00A426A1" w:rsidP="00F24E42">
      <w:pPr>
        <w:pStyle w:val="SenderAddress"/>
        <w:ind w:left="7200"/>
      </w:pPr>
      <w:r>
        <w:t xml:space="preserve">  </w:t>
      </w:r>
      <w:r w:rsidR="00F24E42">
        <w:t>Thapar</w:t>
      </w:r>
      <w:r>
        <w:t xml:space="preserve"> </w:t>
      </w:r>
      <w:proofErr w:type="gramStart"/>
      <w:r w:rsidR="00F24E42">
        <w:t>university</w:t>
      </w:r>
      <w:proofErr w:type="gramEnd"/>
      <w:r w:rsidR="00F24E42">
        <w:t>,</w:t>
      </w:r>
    </w:p>
    <w:p w:rsidR="00F24E42" w:rsidRDefault="00F24E42" w:rsidP="00F24E42">
      <w:pPr>
        <w:pStyle w:val="SenderAddress"/>
        <w:ind w:left="7200"/>
      </w:pPr>
      <w:r>
        <w:t xml:space="preserve">  </w:t>
      </w:r>
      <w:proofErr w:type="spellStart"/>
      <w:r>
        <w:t>R.no</w:t>
      </w:r>
      <w:proofErr w:type="spellEnd"/>
      <w:r>
        <w:t xml:space="preserve"> – 100903029</w:t>
      </w:r>
    </w:p>
    <w:p w:rsidR="00F24E42" w:rsidRDefault="00F24E42" w:rsidP="00F24E42">
      <w:pPr>
        <w:pStyle w:val="SenderAddress"/>
        <w:ind w:left="7200"/>
      </w:pPr>
      <w:r>
        <w:t xml:space="preserve">  P.no - 9915326619</w:t>
      </w:r>
    </w:p>
    <w:p w:rsidR="00686FA9" w:rsidRDefault="00686FA9" w:rsidP="00F24E42">
      <w:pPr>
        <w:pStyle w:val="Signature"/>
      </w:pPr>
    </w:p>
    <w:sectPr w:rsidR="00686FA9" w:rsidSect="00B67094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821" w:rsidRDefault="00224821">
      <w:pPr>
        <w:spacing w:after="0" w:line="240" w:lineRule="auto"/>
      </w:pPr>
      <w:r>
        <w:separator/>
      </w:r>
    </w:p>
  </w:endnote>
  <w:endnote w:type="continuationSeparator" w:id="1">
    <w:p w:rsidR="00224821" w:rsidRDefault="0022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HGSMinchoE">
    <w:altName w:val="HGS明朝E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FA9" w:rsidRDefault="00B67094">
    <w:pPr>
      <w:pStyle w:val="Footer"/>
      <w:jc w:val="center"/>
    </w:pPr>
    <w:sdt>
      <w:sdtPr>
        <w:rPr>
          <w:color w:val="6076B4" w:themeColor="accent1"/>
        </w:rPr>
        <w:alias w:val="Author"/>
        <w:id w:val="15524260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proofErr w:type="gramStart"/>
        <w:r w:rsidR="00885107">
          <w:rPr>
            <w:color w:val="6076B4" w:themeColor="accent1"/>
            <w:lang w:val="en-IN"/>
          </w:rPr>
          <w:t>simar</w:t>
        </w:r>
        <w:proofErr w:type="spellEnd"/>
        <w:proofErr w:type="gramEnd"/>
      </w:sdtContent>
    </w:sdt>
    <w:r w:rsidR="00771B5F">
      <w:rPr>
        <w:color w:val="6076B4" w:themeColor="accent1"/>
      </w:rPr>
      <w:sym w:font="Wingdings" w:char="F09F"/>
    </w:r>
    <w:r>
      <w:rPr>
        <w:color w:val="6076B4" w:themeColor="accent1"/>
      </w:rPr>
      <w:fldChar w:fldCharType="begin"/>
    </w:r>
    <w:r w:rsidR="00771B5F">
      <w:rPr>
        <w:color w:val="6076B4" w:themeColor="accent1"/>
      </w:rPr>
      <w:instrText xml:space="preserve"> PAGE  \* Arabic  \* MERGEFORMAT </w:instrText>
    </w:r>
    <w:r>
      <w:rPr>
        <w:color w:val="6076B4" w:themeColor="accent1"/>
      </w:rPr>
      <w:fldChar w:fldCharType="separate"/>
    </w:r>
    <w:r w:rsidR="00771B5F">
      <w:rPr>
        <w:rFonts w:hint="eastAsia"/>
        <w:noProof/>
        <w:color w:val="6076B4" w:themeColor="accent1"/>
      </w:rPr>
      <w:t>2</w:t>
    </w:r>
    <w:r>
      <w:rPr>
        <w:color w:val="6076B4" w:themeColor="accent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821" w:rsidRDefault="00224821">
      <w:pPr>
        <w:spacing w:after="0" w:line="240" w:lineRule="auto"/>
      </w:pPr>
      <w:r>
        <w:separator/>
      </w:r>
    </w:p>
  </w:footnote>
  <w:footnote w:type="continuationSeparator" w:id="1">
    <w:p w:rsidR="00224821" w:rsidRDefault="00224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6076B4" w:themeColor="accent1"/>
      </w:rPr>
      <w:alias w:val="Company"/>
      <w:id w:val="15524243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686FA9" w:rsidRDefault="00DB6F6E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  <w:lang w:val="en-IN"/>
          </w:rPr>
          <w:t>THAPAR UNIVERSITY</w:t>
        </w:r>
      </w:p>
    </w:sdtContent>
  </w:sdt>
  <w:p w:rsidR="00686FA9" w:rsidRDefault="00771B5F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E68422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E68422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6076B4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6076B4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6076B4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85107"/>
    <w:rsid w:val="00224821"/>
    <w:rsid w:val="00677D26"/>
    <w:rsid w:val="00686FA9"/>
    <w:rsid w:val="00745AED"/>
    <w:rsid w:val="00771B5F"/>
    <w:rsid w:val="00885107"/>
    <w:rsid w:val="00A426A1"/>
    <w:rsid w:val="00B67094"/>
    <w:rsid w:val="00CB79D7"/>
    <w:rsid w:val="00DB6F6E"/>
    <w:rsid w:val="00F24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094"/>
  </w:style>
  <w:style w:type="paragraph" w:styleId="Heading1">
    <w:name w:val="heading 1"/>
    <w:basedOn w:val="Normal"/>
    <w:next w:val="Normal"/>
    <w:link w:val="Heading1Char"/>
    <w:uiPriority w:val="9"/>
    <w:qFormat/>
    <w:rsid w:val="00B6709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09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094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094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094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094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094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094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094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94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094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094"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094"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09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094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094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09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09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B67094"/>
    <w:rPr>
      <w:b/>
      <w:bCs/>
    </w:rPr>
  </w:style>
  <w:style w:type="character" w:styleId="Emphasis">
    <w:name w:val="Emphasis"/>
    <w:basedOn w:val="DefaultParagraphFont"/>
    <w:uiPriority w:val="20"/>
    <w:qFormat/>
    <w:rsid w:val="00B67094"/>
    <w:rPr>
      <w:i/>
      <w:iCs/>
    </w:rPr>
  </w:style>
  <w:style w:type="character" w:customStyle="1" w:styleId="IntenseReferenceChar">
    <w:name w:val="Intense Reference Char"/>
    <w:basedOn w:val="DefaultParagraphFont"/>
    <w:uiPriority w:val="32"/>
    <w:rsid w:val="00B67094"/>
    <w:rPr>
      <w:rFonts w:cs="Times New Roman"/>
      <w:b/>
      <w:color w:val="auto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sid w:val="00B67094"/>
    <w:rPr>
      <w:rFonts w:cs="Times New Roman"/>
      <w:color w:val="auto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sid w:val="00B67094"/>
    <w:rPr>
      <w:rFonts w:asciiTheme="majorHAnsi" w:hAnsiTheme="majorHAnsi" w:cs="Times New Roman"/>
      <w:b/>
      <w:i/>
      <w:color w:val="auto"/>
      <w:szCs w:val="20"/>
    </w:rPr>
  </w:style>
  <w:style w:type="character" w:customStyle="1" w:styleId="IntenseEmphasisChar">
    <w:name w:val="Intense Emphasis Char"/>
    <w:basedOn w:val="DefaultParagraphFont"/>
    <w:uiPriority w:val="21"/>
    <w:rsid w:val="00B67094"/>
    <w:rPr>
      <w:rFonts w:cs="Times New Roman"/>
      <w:b/>
      <w:i/>
      <w:color w:val="auto"/>
      <w:szCs w:val="20"/>
    </w:rPr>
  </w:style>
  <w:style w:type="character" w:customStyle="1" w:styleId="SubtleEmphasisChar">
    <w:name w:val="Subtle Emphasis Char"/>
    <w:basedOn w:val="DefaultParagraphFont"/>
    <w:uiPriority w:val="19"/>
    <w:rsid w:val="00B67094"/>
    <w:rPr>
      <w:rFonts w:cs="Times New Roman"/>
      <w:i/>
      <w:color w:val="auto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67094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67094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094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bidi="hi-IN"/>
    </w:rPr>
  </w:style>
  <w:style w:type="table" w:styleId="TableGrid">
    <w:name w:val="Table Grid"/>
    <w:basedOn w:val="TableNormal"/>
    <w:uiPriority w:val="1"/>
    <w:rsid w:val="00B670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70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094"/>
    <w:rPr>
      <w:rFonts w:cs="Times New Roman"/>
      <w:color w:val="auto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B670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094"/>
    <w:rPr>
      <w:rFonts w:cs="Times New Roman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94"/>
    <w:rPr>
      <w:rFonts w:ascii="Tahoma" w:hAnsi="Tahoma" w:cs="Tahoma"/>
      <w:color w:val="auto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67094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B67094"/>
    <w:pPr>
      <w:spacing w:after="0" w:line="240" w:lineRule="auto"/>
    </w:pPr>
  </w:style>
  <w:style w:type="paragraph" w:styleId="BlockText">
    <w:name w:val="Block Text"/>
    <w:aliases w:val="Block Quote"/>
    <w:uiPriority w:val="40"/>
    <w:rsid w:val="00B67094"/>
    <w:pPr>
      <w:pBdr>
        <w:top w:val="single" w:sz="2" w:space="10" w:color="9FACD2" w:themeColor="accent1" w:themeTint="99"/>
        <w:bottom w:val="single" w:sz="24" w:space="10" w:color="9FACD2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rsid w:val="00B67094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rsid w:val="00B67094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rsid w:val="00B67094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rsid w:val="00B67094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rsid w:val="00B67094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</w:pPr>
    <w:rPr>
      <w:smallCaps/>
      <w:noProof/>
      <w:color w:val="9C5252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B67094"/>
    <w:rPr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67094"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sid w:val="00B67094"/>
    <w:rPr>
      <w:b w:val="0"/>
      <w:bCs/>
      <w:i/>
      <w:iCs/>
      <w:caps w:val="0"/>
      <w:smallCaps w:val="0"/>
      <w:color w:val="000000"/>
    </w:rPr>
  </w:style>
  <w:style w:type="character" w:styleId="IntenseReference">
    <w:name w:val="Intense Reference"/>
    <w:basedOn w:val="DefaultParagraphFont"/>
    <w:uiPriority w:val="32"/>
    <w:qFormat/>
    <w:rsid w:val="00B67094"/>
    <w:rPr>
      <w:b/>
      <w:bCs/>
      <w:caps w:val="0"/>
      <w:smallCaps/>
      <w:color w:val="auto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B6709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7094"/>
    <w:rPr>
      <w:smallCaps/>
      <w:color w:val="auto"/>
      <w:u w:val="single"/>
    </w:rPr>
  </w:style>
  <w:style w:type="paragraph" w:styleId="Closing">
    <w:name w:val="Closing"/>
    <w:basedOn w:val="Normal"/>
    <w:link w:val="ClosingChar"/>
    <w:uiPriority w:val="5"/>
    <w:unhideWhenUsed/>
    <w:rsid w:val="00B67094"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B67094"/>
    <w:rPr>
      <w:rFonts w:cs="Times New Roman"/>
      <w:color w:val="auto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rsid w:val="00B67094"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B67094"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B67094"/>
    <w:rPr>
      <w:rFonts w:cs="Times New Roman"/>
      <w:b/>
      <w:color w:val="auto"/>
      <w:szCs w:val="20"/>
      <w:lang w:eastAsia="ja-JP" w:bidi="he-IL"/>
    </w:rPr>
  </w:style>
  <w:style w:type="paragraph" w:customStyle="1" w:styleId="SenderAddress">
    <w:name w:val="Sender Address"/>
    <w:basedOn w:val="NoSpacing"/>
    <w:uiPriority w:val="2"/>
    <w:rsid w:val="00B67094"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67094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7094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094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094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7094"/>
  </w:style>
  <w:style w:type="character" w:customStyle="1" w:styleId="DateChar">
    <w:name w:val="Date Char"/>
    <w:basedOn w:val="DefaultParagraphFont"/>
    <w:link w:val="Date"/>
    <w:uiPriority w:val="99"/>
    <w:semiHidden/>
    <w:rsid w:val="00B67094"/>
    <w:rPr>
      <w:rFonts w:cs="Times New Roman"/>
      <w:color w:val="auto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sid w:val="00B67094"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rsid w:val="00B67094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B67094"/>
    <w:rPr>
      <w:rFonts w:cs="Times New Roman"/>
      <w:color w:val="auto"/>
      <w:szCs w:val="20"/>
      <w:lang w:eastAsia="ja-JP" w:bidi="he-IL"/>
    </w:rPr>
  </w:style>
  <w:style w:type="table" w:customStyle="1" w:styleId="Style6">
    <w:name w:val="Style 6"/>
    <w:basedOn w:val="TableNormal"/>
    <w:uiPriority w:val="26"/>
    <w:rsid w:val="00B67094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6076B4" w:themeColor="accent1"/>
        <w:left w:val="single" w:sz="4" w:space="0" w:color="6076B4" w:themeColor="accent1"/>
        <w:bottom w:val="single" w:sz="4" w:space="0" w:color="6076B4" w:themeColor="accent1"/>
        <w:right w:val="single" w:sz="4" w:space="0" w:color="6076B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3F0" w:themeFill="accent1" w:themeFillTint="33"/>
    </w:tcPr>
    <w:tblStylePr w:type="firstRow">
      <w:rPr>
        <w:b/>
        <w:bCs/>
        <w:color w:val="2F5897" w:themeColor="text2"/>
      </w:rPr>
      <w:tblPr/>
      <w:tcPr>
        <w:shd w:val="clear" w:color="auto" w:fill="EFF1F7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6076B4" w:themeFill="accent1"/>
      </w:tcPr>
    </w:tblStylePr>
    <w:tblStylePr w:type="firstCol">
      <w:rPr>
        <w:b/>
        <w:bCs/>
        <w:color w:val="2F5897" w:themeColor="text2"/>
      </w:rPr>
    </w:tblStylePr>
    <w:tblStylePr w:type="lastCol">
      <w:rPr>
        <w:color w:val="000000" w:themeColor="text1"/>
      </w:rPr>
    </w:tblStylePr>
  </w:style>
  <w:style w:type="paragraph" w:customStyle="1" w:styleId="DateText">
    <w:name w:val="Date Text"/>
    <w:basedOn w:val="Normal"/>
    <w:uiPriority w:val="35"/>
    <w:rsid w:val="00B67094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B67094"/>
  </w:style>
  <w:style w:type="paragraph" w:styleId="ListParagraph">
    <w:name w:val="List Paragraph"/>
    <w:basedOn w:val="Normal"/>
    <w:uiPriority w:val="34"/>
    <w:qFormat/>
    <w:rsid w:val="00B67094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094"/>
    <w:rPr>
      <w:rFonts w:asciiTheme="majorHAnsi" w:eastAsiaTheme="majorEastAsia" w:hAnsiTheme="majorHAnsi"/>
      <w:bCs/>
      <w:i/>
      <w:iCs/>
      <w:color w:val="auto"/>
      <w:sz w:val="24"/>
      <w:shd w:val="clear" w:color="auto" w:fill="6076B4" w:themeFill="accent1"/>
      <w:lang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094"/>
    <w:pPr>
      <w:spacing w:before="480" w:line="276" w:lineRule="auto"/>
      <w:outlineLvl w:val="9"/>
    </w:pPr>
    <w:rPr>
      <w:b/>
      <w:i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auto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auto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auto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auto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auto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bidi="hi-IN"/>
      <w14:ligatures w14:val="standardContextual"/>
      <w14:cntxtAlts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auto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auto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9FACD2" w:themeColor="accent1" w:themeTint="99"/>
        <w:bottom w:val="single" w:sz="24" w:space="10" w:color="9FACD2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5252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 w:val="0"/>
      <w:bCs/>
      <w:i/>
      <w:iCs/>
      <w:caps w:val="0"/>
      <w:smallCaps w:val="0"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Pr>
      <w:rFonts w:cs="Times New Roman"/>
      <w:color w:val="auto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cs="Times New Roman"/>
      <w:b/>
      <w:color w:val="auto"/>
      <w:szCs w:val="20"/>
      <w:lang w:eastAsia="ja-JP" w:bidi="he-IL"/>
    </w:rPr>
  </w:style>
  <w:style w:type="paragraph" w:customStyle="1" w:styleId="SenderAddress">
    <w:name w:val="Sender Address"/>
    <w:basedOn w:val="NoSpacing"/>
    <w:uiPriority w:val="2"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auto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auto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6076B4" w:themeColor="accent1"/>
        <w:left w:val="single" w:sz="4" w:space="0" w:color="6076B4" w:themeColor="accent1"/>
        <w:bottom w:val="single" w:sz="4" w:space="0" w:color="6076B4" w:themeColor="accent1"/>
        <w:right w:val="single" w:sz="4" w:space="0" w:color="6076B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3F0" w:themeFill="accent1" w:themeFillTint="33"/>
    </w:tcPr>
    <w:tblStylePr w:type="firstRow">
      <w:rPr>
        <w:b/>
        <w:bCs/>
        <w:color w:val="2F5897" w:themeColor="text2"/>
      </w:rPr>
      <w:tblPr/>
      <w:tcPr>
        <w:shd w:val="clear" w:color="auto" w:fill="EFF1F7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6076B4" w:themeFill="accent1"/>
      </w:tcPr>
    </w:tblStylePr>
    <w:tblStylePr w:type="firstCol">
      <w:rPr>
        <w:b/>
        <w:bCs/>
        <w:color w:val="2F5897" w:themeColor="text2"/>
      </w:rPr>
    </w:tblStylePr>
    <w:tblStylePr w:type="lastCol">
      <w:rPr>
        <w:color w:val="00000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auto"/>
      <w:sz w:val="24"/>
      <w:shd w:val="clear" w:color="auto" w:fill="6076B4" w:themeFill="accent1"/>
      <w:lang w:bidi="hi-IN"/>
      <w14:ligatures w14:val="standardContextual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xecutive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C4E3806D-7EE1-406E-8A9C-4B4EC7DE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ExecutiveLetter</Template>
  <TotalTime>112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</dc:creator>
  <cp:lastModifiedBy>sam</cp:lastModifiedBy>
  <cp:revision>8</cp:revision>
  <cp:lastPrinted>2011-08-31T14:19:00Z</cp:lastPrinted>
  <dcterms:created xsi:type="dcterms:W3CDTF">2011-08-31T12:19:00Z</dcterms:created>
  <dcterms:modified xsi:type="dcterms:W3CDTF">2011-08-31T14:20:00Z</dcterms:modified>
</cp:coreProperties>
</file>